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**A Asa Mágica de Yris e o Reino dos Brinquedos**</w:t>
        <w:br/>
        <w:br/>
        <w:t xml:space="preserve">Era uma vez, em um dia ensolarado, uma menina chamada **Yris de Andrade Monteiro de Castro**. Yris era conhecida por seu sorriso radiante, seus cabelos claros que brilhavam ao sol e seus olhinhos atentos que sempre estavam descobrindo novidades pelo mundo. Ela adorava cantar e dançar, espalhando alegria por onde passava. </w:t>
        <w:br/>
        <w:br/>
        <w:t>Certo dia, enquanto brincava na sala que tanto amava, onde sempre se reunia para brincar de casinha e comidinha, Yris encontrou um objeto curioso escondido atrás do sofá. Era uma **asa colorida e brilhante**, com detalhes que pareciam feitos de arco-íris e estrelas. Seus olhos brilharam de emoção. "Uau! Será que essa asa pode me fazer voar?", pensou ela.</w:t>
        <w:br/>
        <w:br/>
        <w:t>Sem perder tempo, ela colocou a asa nas costas. De repente, sentiu uma leveza incrível e, antes que percebesse, estava flutuando! "Estou voando!", exclamou, rindo de felicidade. Decidiu então embarcar em uma aventura mágica pelo céu.</w:t>
        <w:br/>
        <w:br/>
        <w:t>Voando sobre o bairro, avistou o **Parquinho dos Sonhos**, onde sempre ia com seus primos. Decidiu descer para ver se encontrava alguém conhecido. Lá estavam seus amigos, **Leo e Caique**, construindo um castelo de areia especial. "Oi, pessoal!", cumprimentou Yris ao pousar suavemente ao lado deles.</w:t>
        <w:br/>
        <w:br/>
        <w:t>"Yris! Você está voando! Que demais!", disse Leo, com os olhos arregalados. Caique completou: "Essa asa é incrível! Podemos voar com você?"</w:t>
        <w:br/>
        <w:br/>
        <w:t>Yris pensou por um momento e lembrou-se de que só tinha uma asa. "Eu adoraria que vocês voassem comigo, mas só tenho essa asa...", disse ela, um pouco triste.</w:t>
        <w:br/>
        <w:br/>
        <w:t>Nesse instante, apareceu **Vida**, sua fiel amiga coala de pelúcia que, magicamente, ganhara vida graças às aventuras daquele dia. "Talvez possamos encontrar uma solução juntos!", sugeriu Vida, piscando um olho.</w:t>
        <w:br/>
        <w:br/>
        <w:t>Animados, os amigos decidiram procurar a **Fada das Brincadeiras**, que vivia no topo da **Árvore Pula-Pula**, uma árvore mágica onde os galhos eram feitos de molas e folhas macias como travesseiros. Pulando e rindo, eles chegaram ao topo e encontraram a fada, uma criatura pequena com asas feitas de papel de seda colorido.</w:t>
        <w:br/>
        <w:br/>
        <w:t>"A Fada das Brincadeiras pode nos ajudar!", exclamou Yris. "Olá, Fada, você poderia nos dar mais asas para que meus amigos voem comigo?", perguntou com sua voz doce.</w:t>
        <w:br/>
        <w:br/>
        <w:t>A Fada sorriu e respondeu: "Claro, mas para isso, vocês precisam me mostrar que sabem compartilhar e cooperar. Que tal uma brincadeira de cozinha mágica? Se vocês trabalharem juntos para fazer o melhor **cuscuz encantado**, as asas serão de vocês!"</w:t>
        <w:br/>
        <w:br/>
        <w:t>Os olhos de Yris brilharam. Ela adorava cozinhar! Naquele instante, um **cachorrinho falante chamado Pipo** apareceu, abanando o rabo. "Posso ajudar? Sou ótimo em misturar ingredientes!", disse ele. Logo depois, uma **gatinha chamada Mimi** pulou suavemente de um galho e miou: "E eu posso dar um toque especial com as minhas especiarias mágicas!"</w:t>
        <w:br/>
        <w:br/>
        <w:t>Todos se juntaram na grande cozinha celestial. Yris liderou a equipe, distribuindo tarefas: "Leo, você mistura a massa; Caique, cuida dos temperos com a Mimi; Pipo, você vigia o forno mágico; eu e Vida vamos decorar!"</w:t>
        <w:br/>
        <w:br/>
        <w:t>Durante a preparação, Yris percebeu que, às vezes, queria fazer tudo sozinha, mas entendeu que quando compartilhava as tarefas, tudo ficava mais divertido e especial. O cuscuz ficou maravilhoso, brilhando com pequenas estrelas e exalando um aroma delicioso.</w:t>
        <w:br/>
        <w:br/>
        <w:t>A Fada das Brincadeiras provou e aplaudiu: "Vocês fizeram um excelente trabalho em equipe! Como recompensa, aqui estão asas para todos!"</w:t>
        <w:br/>
        <w:br/>
        <w:t>Cada um recebeu uma asa colorida e brilhante. Juntos, voaram pelo céu, formando desenhos com as cores de suas asas. A alegria era contagiante.</w:t>
        <w:br/>
        <w:br/>
        <w:t>De repente, o céu começou a escurecer um pouco. Yris sentiu um friozinho na barriga. "Está ficando escuro...", disse em voz baixa. Vida percebeu o medo da amiga e segurou sua mão. "Não se preocupe, Yris. Estamos todos juntos. Às vezes, o escuro só esconde novas aventuras!"</w:t>
        <w:br/>
        <w:br/>
        <w:t>Corajosa, Yris respirou fundo e decidiu enfrentar seu medo. "Você tem razão, Vida. Vamos explorar!" E assim, eles descobriram que no céu noturno as estrelas brilhavam ainda mais, e uma linda **lua sorridente** os guiava.</w:t>
        <w:br/>
        <w:br/>
        <w:t>No caminho de volta, passaram por **Muriaé, MG**, onde avistaram **campos floridos e riachos cintilantes**. Yris lembrou-se das viagens que fazia para lá e como eram especiais. "Esse lugar me traz tantas boas memórias!", comentou feliz.</w:t>
        <w:br/>
        <w:br/>
        <w:t>Ao pousarem de volta no Parquinho dos Sonhos, já estava na hora de se despedirem. "Hoje foi incrível!", disse Leo. Caique concordou: "Aprendemos que compartilhar torna tudo melhor!"</w:t>
        <w:br/>
        <w:br/>
        <w:t>Yris sorriu e respondeu: "E que juntos podemos superar qualquer medo e viver grandes aventuras!"</w:t>
        <w:br/>
        <w:br/>
        <w:t>Antes de irem embora, Vida abraçou Yris e disse: "Você é minha melhor amiga, pode contar sempre comigo!"</w:t>
        <w:br/>
        <w:br/>
        <w:t>Yris sentiu seu coração aquecido. Sabia que, com amigos ao seu lado, cada dia seria uma nova oportunidade para cantar, dançar e descobrir as maravilhas do mundo.</w:t>
        <w:br/>
        <w:br/>
        <w:t>E assim, nossa pequena heroína voltou para casa, ansiosa pelas próximas aventuras que o futuro lhe reservava, sempre pronta para compartilhar, aprender e voar cada vez mais alto com suas asas mágicas.</w:t>
        <w:br/>
        <w:br/>
        <w:t>**Fim**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