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**Olivia Lira Farias e o Baile Mágico das Bonecas**</w:t>
        <w:br/>
        <w:br/>
        <w:t>Era uma vez, em uma casa aconchegante rodeada por um jardim florido, vivia uma menina chamada **Olivia Lira Farias**. Olivia era uma menina com lindos cabelos castanhos que brilhavam ao sol e olhos castanhos curiosos que pareciam guardar segredos do universo. Ela era alegre e tímida ao mesmo tempo, sempre com um sorriso sereno que iluminava o ambiente.</w:t>
        <w:br/>
        <w:br/>
        <w:t>Olivia adorava correr pelo quintal, sentindo a grama macia sob os pés, e dançar ao som das músicas que ecoavam pela sala através de **Alexia**, uma caixa de música mágica que tocava todas as melodias que o coração de Olivia desejava. Mas, acima de tudo, Olivia amava suas bonecas. Ela tinha uma coleção delas, mas tinha um desejo especial: encontrar uma boneca tão macia que pudesse abraçar e levar consigo em todas as aventuras, especialmente na hora de dormir.</w:t>
        <w:br/>
        <w:br/>
        <w:t>Certa noite, enquanto Olivia aconchegava-se em sua cama abraçada ao seu travesseiro chamado **Mamazinho**, ela ouviu um suave miado vindo do jardim. Curiosa, ela se levantou e olhou pela janela. Lá estava um gato branco com olhos brilhantes, que olhava diretamente para ela.</w:t>
        <w:br/>
        <w:br/>
        <w:t>"Olá, Olivia", disse o gato em uma voz melodiosa. "Meu nome é **Kitkat**, e eu tenho algo especial para te mostrar."</w:t>
        <w:br/>
        <w:br/>
        <w:t>Surpresa por um gato falante, Olivia hesitou por um momento. Mas a curiosidade e a doçura de Kitkat a encorajaram. "O que você quer me mostrar?" ela perguntou timidamente.</w:t>
        <w:br/>
        <w:br/>
        <w:t>"Venha comigo ao Jardim dos Sonhos. Há um baile mágico acontecendo, e acredito que você será a estrela da noite!" disse Kitkat, dando um salto elegante.</w:t>
        <w:br/>
        <w:br/>
        <w:t>Olivia vestiu seu casaco favorito e silenciosamente seguiu Kitkat para fora de casa. O jardim parecia diferente naquela noite; as flores brilhavam em cores que ela nunca tinha visto, e o ar estava repleto de música e risadas.</w:t>
        <w:br/>
        <w:br/>
        <w:t>Ao chegarem a uma clareira iluminada por vaga-lumes dançantes, Olivia viu algo extraordinário: todas as suas bonecas estavam lá, mas elas estavam vivas e dançando! No centro da clareira, uma boneca que ela nunca tinha visto antes acenou para ela. Era a boneca mais macia e encantadora que Olivia já havia imaginado.</w:t>
        <w:br/>
        <w:br/>
        <w:t>"Bem-vinda, Olivia!" exclamou a boneca. "Eu sou **Vida**, a Rainha das Bonecas. Estamos comemorando o Baile Mágico, e precisamos da sua ajuda para tornar esta noite inesquecível!"</w:t>
        <w:br/>
        <w:br/>
        <w:t>Os olhos de Olivia brilharam de emoção. "O que eu posso fazer?" ela perguntou, sentindo-se menos tímida a cada momento.</w:t>
        <w:br/>
        <w:br/>
        <w:t>"Precisamos que você dance conosco e traga sua alegria para o baile. Mas primeiro, você deve enfrentar um pequeno desafio", disse Vida com um sorriso gentil.</w:t>
        <w:br/>
        <w:br/>
        <w:t>De repente, as luzes começaram a diminuir, e a clareira ficou mergulhada em escuridão. Olivia sentiu um frio na barriga; ela tinha medo do escuro. "Não se preocupe, Olivia", sussurrou Kitkat ao seu lado. "A escuridão pode parecer assustadora, mas também guarda belezas ocultas."</w:t>
        <w:br/>
        <w:br/>
        <w:t>Nesse momento, pequenas estrelas começaram a surgir ao redor de Olivia, iluminando suavemente o caminho. Uma menina apareceu entre as estrelas; era sua amiga **Maitê**, com um vestido feito de luzes cintilantes.</w:t>
        <w:br/>
        <w:br/>
        <w:t>"Olivia, vamos iluminar a escuridão juntas!" disse Maitê, estendendo a mão. Sentindo-se segura, Olivia segurou a mão da amiga.</w:t>
        <w:br/>
        <w:br/>
        <w:t>As duas começaram a dançar, e a música de Alexia encheu o ar novamente. A cada passo, a escuridão se transformava em um espetáculo de cores. As bonecas giravam ao redor delas, e até as árvores pareciam dançar.</w:t>
        <w:br/>
        <w:br/>
        <w:t>"Você enfrentou seu medo, Olivia", disse Vida sorrindo. "Agora, a magia do baile é completa!"</w:t>
        <w:br/>
        <w:br/>
        <w:t>Após a dança, Vida entregou a Olivia a boneca macia que ela tanto desejava. "Esta é **Luzinha**, ela estará sempre com você, especialmente na hora de dormir, para te dar bons sonhos."</w:t>
        <w:br/>
        <w:br/>
        <w:t>Com o coração cheio de alegria, Olivia abraçou Luzinha. "Obrigada, Vida! Este é o melhor presente que eu poderia receber."</w:t>
        <w:br/>
        <w:br/>
        <w:t>Quando a noite chegou ao fim, Kitkat acompanhou Olivia de volta para casa. "Lembre-se, Olivia, a coragem está dentro de você, mesmo quando a escuridão parecer assustadora."</w:t>
        <w:br/>
        <w:br/>
        <w:t>De volta ao seu quarto, Olivia deitou-se na cama abraçada a Luzinha e Mamazinho. Pela primeira vez, ela não teve medo do escuro. Em vez disso, ela fechou os olhos e sonhou com danças mágicas, bonecas encantadas e aventuras ao lado de seus amigos.</w:t>
        <w:br/>
        <w:br/>
        <w:t>Na manhã seguinte, o sol entrou pelas cortinas, e o aroma de **arroz com chocolate** veio da cozinha. Era o prato favorito de Olivia, e ela correu alegremente para saboreá-lo.</w:t>
        <w:br/>
        <w:br/>
        <w:t>Durante o dia, Olivia correu pelo quintal, brincou no escorregador e dançou na sala ao som de Alexia. Ela notou que estava comendo melhor e sentindo-se mais forte. Com Luzinha sempre ao seu lado, ela sabia que poderia enfrentar qualquer coisa.</w:t>
        <w:br/>
        <w:br/>
        <w:t>Mais tarde, enquanto assistia a **Cocomelon** e dançava com as músicas, recebeu uma visita especial. Era Maitê, que trouxe um gato brincalhão chamado **Não**, irmão de Kitkat. Juntos, elas passaram a tarde rindo e inventando novas coreografias.</w:t>
        <w:br/>
        <w:br/>
        <w:t>E assim, Olivia descobriu que, com amigos verdadeiros e um coração corajoso, até os maiores medos podem se transformar em aventuras mágicas. E todas as noites, abraçada a Luzinha, ela sonhava com novas histórias, sabendo que a magia estava sempre ao seu redor.</w:t>
        <w:br/>
        <w:br/>
        <w:t>**Fim**</w:t>
        <w:br/>
        <w:br/>
        <w:t>*Olivia, você enche o mundo de alegria com seu sorriso e sua coragem. Lembre-se sempre de que você é amada infinitamente, e que cada dia é uma nova aventura esperando por você!*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