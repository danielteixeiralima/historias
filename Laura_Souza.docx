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**As Aventuras de Laurinha e o Foguete de Garrafa PET**</w:t>
        <w:br/>
        <w:br/>
        <w:t>Era uma vez, em uma cidadezinha encantada, uma menina chamada **Laura Weng Rimes de Souza**, mais conhecida como **Laurinha**. Laurinha tinha seis anos e era uma criança meiga e curiosa. Com seus cabelos claros adornados com lindos adereços e um sorriso que iluminava qualquer lugar, ela adorava explorar o mundo ao seu redor. Sua paixão por arte e matemática fazia com que cada dia fosse uma nova descoberta.</w:t>
        <w:br/>
        <w:br/>
        <w:t>Certo dia, enquanto brincava em seu quintal ensolarado, Laurinha encontrou um objeto estranho perto do jardim. Era uma garrafa PET brilhante, que parecia cintilar com as cores do arco-íris. Seus olhinhos atentos imediatamente imaginaram as possibilidades.</w:t>
        <w:br/>
        <w:br/>
        <w:t>— **O que será que posso fazer com isso?** — pensou ela, segurando a garrafa com cuidado.</w:t>
        <w:br/>
        <w:br/>
        <w:t>De repente, ouviu uma voz suave:</w:t>
        <w:br/>
        <w:br/>
        <w:t>— **Olá, Laurinha!**</w:t>
        <w:br/>
        <w:br/>
        <w:t>Ela olhou em volta e não viu ninguém. Então percebeu que a voz vinha de seu **cachorro de pelúcia**, que agora se mexia e falava!</w:t>
        <w:br/>
        <w:br/>
        <w:t>— **Bolota! Você… fala?** — exclamou Laurinha surpresa.</w:t>
        <w:br/>
        <w:br/>
        <w:t>— **Claro que sim! Na Terra da Imaginação, tudo é possível. E hoje, você foi escolhida para uma missão muito especial!** — disse Bolota, piscando um olho.</w:t>
        <w:br/>
        <w:br/>
        <w:t>Laurinha ficou encantada. Juntou sua bolsa favorita, colocou alguns materiais de arte e maquiagem dentro, e ajeitou os adereços no cabelo.</w:t>
        <w:br/>
        <w:br/>
        <w:t>— **Estou pronta! Qual é a missão?**</w:t>
        <w:br/>
        <w:br/>
        <w:t>Bolota sorriu:</w:t>
        <w:br/>
        <w:br/>
        <w:t>— **Vamos construir um foguete mágico usando essa garrafa PET! Ele nos levará ao Reino das Estrelas Cadentes, onde seus sonhos ganham vida.**</w:t>
        <w:br/>
        <w:br/>
        <w:t>Animada, Laurinha correu para chamar suas melhores amigas, **Maria Antonia** e **Letícia**. Maria Antonia era aventureira e adorava máquinas, enquanto Letícia era calma e adorava contar histórias.</w:t>
        <w:br/>
        <w:br/>
        <w:t>— **Meninas, vamos construir um foguete mágico!** — disse Laurinha.</w:t>
        <w:br/>
        <w:br/>
        <w:t>Juntas, elas reuniram materiais: lantejoulas, hélices feitas de papel colorido, e até algumas asas que imaginavam serem de um unicórnio. Usando seus conhecimentos de arte e matemática, elas mediram, cortaram e decoraram o foguete até que ficasse perfeito.</w:t>
        <w:br/>
        <w:br/>
        <w:t>— **Vamos chamá-lo de Foguetinho Estrela!** — sugeriu Letícia.</w:t>
        <w:br/>
        <w:br/>
        <w:t>— **Perfeito!** — concordaram as outras.</w:t>
        <w:br/>
        <w:br/>
        <w:t>Quando o sol começou a se pôr e o céu ficou alaranjado, Bolota latiu:</w:t>
        <w:br/>
        <w:br/>
        <w:t>— **Está na hora!**</w:t>
        <w:br/>
        <w:br/>
        <w:t>As meninas entraram no foguete. Laurinha sentiu um friozinho na barriga ao pensar em voar, mas suas amigas seguraram suas mãos.</w:t>
        <w:br/>
        <w:br/>
        <w:t>— **Não se preocupe, estamos juntas!** — disse Maria Antonia.</w:t>
        <w:br/>
        <w:br/>
        <w:t>O foguete começou a brilhar e decolou em direção ao céu estrelado. As estrelas pareciam dançar ao redor delas. De repente, chegaram ao Reino das Estrelas Cadentes, um lugar onde nuvens eram feitas de algodão-doce e o chão brilhava como purpurina.</w:t>
        <w:br/>
        <w:br/>
        <w:t>Lá, encontraram uma **boneca mágica** chamada **Lili**. Lili tinha cabelos coloridos como os do **My Little Pony** e usava um vestido que mudava de cor.</w:t>
        <w:br/>
        <w:br/>
        <w:t>— **Bem-vindas, meninas! Ouvi dizer que Laurinha tem um medo que gostaria de superar.** — disse Lili com um sorriso gentil.</w:t>
        <w:br/>
        <w:br/>
        <w:t>Laurinha ficou surpresa:</w:t>
        <w:br/>
        <w:br/>
        <w:t>— **Você sabe sobre o meu medo do escuro?**</w:t>
        <w:br/>
        <w:br/>
        <w:t>Lili assentiu:</w:t>
        <w:br/>
        <w:br/>
        <w:t>— **Aqui, podemos transformar medos em coragem. Venha comigo.**</w:t>
        <w:br/>
        <w:br/>
        <w:t>Elas caminharam até uma caverna que brilhava com luzes suaves. Laurinha ficou um pouco receosa, mas Lili segurou sua mão.</w:t>
        <w:br/>
        <w:br/>
        <w:t>— **Veja, o escuro pode ser acolhedor e cheio de beleza. As estrelas só aparecem na escuridão.**</w:t>
        <w:br/>
        <w:br/>
        <w:t>Laurinha olhou ao redor e viu que a caverna estava iluminada por estrelas que contavam histórias. Sentiu-se calma e percebeu que o escuro não era tão assustador assim.</w:t>
        <w:br/>
        <w:br/>
        <w:t>— **Obrigada, Lili. Acho que consigo lidar melhor com isso agora.**</w:t>
        <w:br/>
        <w:br/>
        <w:t>No caminho de volta, encontraram uma **cachorrinha falante** chamada **Luzinha**, que brilhou ao vê-las.</w:t>
        <w:br/>
        <w:br/>
        <w:t>— **Vocês precisam voltar para casa antes que a noite chegue completamente. Mas antes, tenho um presente.**</w:t>
        <w:br/>
        <w:br/>
        <w:t>Luzinha entregou a Laurinha um pequeno frasco.</w:t>
        <w:br/>
        <w:br/>
        <w:t>— **Este é o Pó da Paciência. Sempre que se sentir frustrada, lembre-se de soprar um pouquinho e contar até dez. Assim, tudo ficará mais fácil.**</w:t>
        <w:br/>
        <w:br/>
        <w:t>Laurinha guardou o frasco em sua bolsa com cuidado.</w:t>
        <w:br/>
        <w:br/>
        <w:t>— **Muito obrigada, Luzinha!**</w:t>
        <w:br/>
        <w:br/>
        <w:t>De volta ao foguete, as meninas se prepararam para retornar. Durante a viagem, Laurinha refletiu sobre tudo o que viveu. Sentiu-se feliz por ter amigos tão especiais e por ter aprendido lições importantes.</w:t>
        <w:br/>
        <w:br/>
        <w:t>Ao aterrissarem no quintal, o sol já estava nascendo. Bolota voltou a ser um cachorro de pelúcia, mas Laurinha sabia que a magia sempre estaria ali quando precisasse.</w:t>
        <w:br/>
        <w:br/>
        <w:t>Antes de se despedirem, Letícia disse:</w:t>
        <w:br/>
        <w:br/>
        <w:t>— **Foi a melhor aventura de todas!**</w:t>
        <w:br/>
        <w:br/>
        <w:t>Maria Antonia concordou:</w:t>
        <w:br/>
        <w:br/>
        <w:t>— **E mal posso esperar pela próxima!**</w:t>
        <w:br/>
        <w:br/>
        <w:t>Laurinha sorriu, ajustando os adereços no cabelo.</w:t>
        <w:br/>
        <w:br/>
        <w:t>— **Eu também! E agora, acho que consigo lidar melhor com a escuridão e com qualquer frustração que apareça.**</w:t>
        <w:br/>
        <w:br/>
        <w:t>As amigas se abraçaram e cada uma foi para sua casa. Laurinha entrou em casa e sentiu o cheiro delicioso de **waffles** no ar.</w:t>
        <w:br/>
        <w:br/>
        <w:t>— **Hora do café da manhã!** — pensou, alegremente.</w:t>
        <w:br/>
        <w:br/>
        <w:t>Ela sabia que, não importa o que acontecesse, sempre teria o apoio de seus amigos e a coragem dentro de si para enfrentar qualquer desafio.</w:t>
        <w:br/>
        <w:br/>
        <w:t>**Fim**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