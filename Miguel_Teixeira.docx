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**A Vassoura Mágica de Luzes: As Aventuras de Miguel Augusto Gonzalez Teixeira**</w:t>
        <w:br/>
        <w:br/>
        <w:t>Era uma vez, na encantadora cidade de Tuntum, vivia um menino chamado **Miguel Augusto Gonzalez Teixeira**. Com seus **cabelos lisos e castanho claro** e olhos brilhantes de curiosidade, Miguel estava prestes a completar **3 anos**. Ele era um **menino falante e carinhoso**, que adorava **conversar com adultos** e encantar a todos com suas **canções favoritas**.</w:t>
        <w:br/>
        <w:br/>
        <w:t>Miguel tinha um grande amor pelo **sítio da família**, um lugar mágico onde ele se sentia livre para explorar e brincar. Seu companheiro inseparável era o **"Pupu"**, uma **naninha** macia que o confortava em todas as aventuras.</w:t>
        <w:br/>
        <w:br/>
        <w:t>Certa manhã ensolarada, enquanto brincava na **varanda**—seu lugar preferido para **brincar de limpeza**—Miguel encontrou algo extraordinário. Encostada no canto estava uma **vassoura cheia de luzes**, cintilando como as estrelas do céu. Intrigado, ele se aproximou e, ao tocá-la, as luzes brilharam ainda mais intensamente.</w:t>
        <w:br/>
        <w:br/>
        <w:t>De repente, dois pequenos animais surgiram ao seu lado. **Oliver**, um coelho esperto com olhos curiosos, e **Ben**, um ousado passarinho azul. Eles eram seus melhores amigos nas aventuras imaginárias.</w:t>
        <w:br/>
        <w:br/>
        <w:t>— **"Miguel, você encontrou a Vassoura Lumina!"** exclamou Oliver com entusiasmo.</w:t>
        <w:br/>
        <w:br/>
        <w:t>— **"A Vassoura Lumina?"** perguntou Miguel, os olhos arregalados.</w:t>
        <w:br/>
        <w:br/>
        <w:t>— **"Sim!"** respondeu Ben. **"Ela tem o poder de nos levar a mundos mágicos!"**</w:t>
        <w:br/>
        <w:br/>
        <w:t>Animado, Miguel segurou firme a vassoura. Num piscar de olhos, os três foram transportados para **Limpolândia**, um reino onde **fazer limpeza** era a atividade mais divertida do mundo. As ruas eram feitas de espuma colorida, e as nuvens no céu pareciam algodão doce.</w:t>
        <w:br/>
        <w:br/>
        <w:t>Lá, eles conheceram dois habitantes muito especiais: **Tubacão**, um **tubarão gigante e gentil** que soprava bolhas de sabão, e **Garfield**, um gato laranja preguiçoso mas de coração enorme. Apesar de seu medo de tubarões, Miguel logo percebeu que Tubacão era amigável e divertido.</w:t>
        <w:br/>
        <w:br/>
        <w:t>— **"Bem-vindo a Limpolândia!"** rugiu Tubacão com um sorriso.</w:t>
        <w:br/>
        <w:br/>
        <w:t>— **"Vamos mostrar como aqui a limpeza é mágica!"** miou Garfield, espreguiçando-se.</w:t>
        <w:br/>
        <w:br/>
        <w:t>Juntos, eles varreram as ruas com a Vassoura Lumina, fazendo as luzes brilharem e espalharem cores por todo o canto. Miguel se sentia mais confiante a cada movimento, percebendo que suas habilidades motoras melhoravam enquanto se divertia. Crianças de todas as partes vinham se juntar a eles, e Miguel se sentia feliz por **socializar com novas amizades**.</w:t>
        <w:br/>
        <w:br/>
        <w:t>Após um dia cheio de aventuras, Oliver anunciou:</w:t>
        <w:br/>
        <w:br/>
        <w:t>— **"Agora, vamos para o próximo destino: Chocoville!"**</w:t>
        <w:br/>
        <w:br/>
        <w:t>— **"Chocoville?"** Miguel perguntou, lambendo os lábios.</w:t>
        <w:br/>
        <w:br/>
        <w:t>— **"Sim!"** respondeu Ben. **"É a cidade onde tudo é feito de chocolate!"**</w:t>
        <w:br/>
        <w:br/>
        <w:t>Ao chegar em Chocoville, Miguel ficou maravilhado. As árvores tinham folhas de chocolate branco, as calçadas eram de chocolate ao leite, e havia fontes que jorravam chocolate quente. Lá, encontraram **Roboto**, um **robô** brilhante que dançava e cantava.</w:t>
        <w:br/>
        <w:br/>
        <w:t>— **"Olá, Miguel!"** saudou Roboto com sua voz metálica suave. **"Venha dançar comigo!"**</w:t>
        <w:br/>
        <w:br/>
        <w:t>Miguel e Roboto fizeram a **dança do robô**, rindo e se divertindo. Cada passo contribuía para que Miguel se sentisse mais seguro de si.</w:t>
        <w:br/>
        <w:br/>
        <w:t>Enquanto exploravam Chocoville, dois gatos cruzaram seu caminho: **Kakita**, uma gatinha elegante que usava um laço cor-de-rosa, e **Zezinho**, um gatinho travesso com uma manchinha no olho.</w:t>
        <w:br/>
        <w:br/>
        <w:t>— **"Vamos brincar de esconde-esconde!"** sugeriu Kakita.</w:t>
        <w:br/>
        <w:br/>
        <w:t>— **"Eu aposto que não conseguem me encontrar!"** desafiou Zezinho, pulando atrás de uma estátua de chocolate.</w:t>
        <w:br/>
        <w:br/>
        <w:t>Miguel adorou a ideia e passou horas brincando com seus novos amigos felinos, sentindo-se feliz e acolhido.</w:t>
        <w:br/>
        <w:br/>
        <w:t>No final do dia, todos se reuniram ao redor de uma fogueira feita de marshmallows de chocolate. Tubacão entregou a Miguel uma concha brilhante.</w:t>
        <w:br/>
        <w:br/>
        <w:t>— **"Esta concha toca músicas do mar,"** explicou ele. **"Quando sentir medo, ouça-a e lembre-se de que coragem e amizade estão sempre com você."**</w:t>
        <w:br/>
        <w:br/>
        <w:t>Com o coração aquecido, Miguel agradeceu a todos. Roboto colocou a mão em seu ombro e disse:</w:t>
        <w:br/>
        <w:br/>
        <w:t>— **"Você é a coisa mais importante das nossas vidas, Miguel. Nunca se esqueça disso."**</w:t>
        <w:br/>
        <w:br/>
        <w:t>Era hora de voltar para casa. De volta à varanda, Miguel segurava seu **Pupu** e a concha de Tubacão. O mundo real parecia mais brilhante agora. No dia seguinte, ele foi ao parque e viu algumas crianças brincando.</w:t>
        <w:br/>
        <w:br/>
        <w:t>Respirando fundo, ele se aproximou e disse:</w:t>
        <w:br/>
        <w:br/>
        <w:t>— **"Oi, meu nome é Miguel. Querem brincar comigo?"**</w:t>
        <w:br/>
        <w:br/>
        <w:t>As crianças sorriram e logo estavam todos correndo e rindo juntos. Miguel mostrou a elas como **brincar de limpeza** podia ser divertido, contando histórias de Limpolândia e Chocoville.</w:t>
        <w:br/>
        <w:br/>
        <w:t>Com o tempo, Miguel percebeu que não apenas havia superado seus medos, mas também havia aprendido a **socializar e fazer novos amigos**. Ele tinha mais confiança em si mesmo e em suas habilidades.</w:t>
        <w:br/>
        <w:br/>
        <w:t>Todas as noites, antes de dormir, Miguel olhava para a concha brilhante e sussurrava:</w:t>
        <w:br/>
        <w:br/>
        <w:t>— **"Vocês são as coisas mais importantes da minha vida."**</w:t>
        <w:br/>
        <w:br/>
        <w:t>E então, abraçado ao seu Pupu, ele sonhava com as próximas aventuras que teria com Oliver, Ben, Tubacão, Garfield, Kakita, Zezinho e Roboto.</w:t>
        <w:br/>
        <w:br/>
        <w:t>E assim, Miguel descobriu que a magia não estava apenas em mundos distantes, mas também dentro de si mesmo, no amor pelos amigos, na alegria de brincar e na coragem de enfrentar novos desafios.</w:t>
        <w:br/>
        <w:br/>
        <w:t>**Fim.**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