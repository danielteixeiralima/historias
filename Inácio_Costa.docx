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**Inácio e a Aventura no Reino das Cores**</w:t>
        <w:br/>
        <w:br/>
        <w:t>Era uma vez um menino chamado **Inácio Sampaio Fernandes Negreiros da Costa**. Inácio era um garoto simpático, esperto e muito fofo, com cabelos castanhos lisos que brilhavam ao sol. Seus olhos curiosos estavam sempre atentos ao mundo ao seu redor, e ele adorava explorar e brincar.</w:t>
        <w:br/>
        <w:br/>
        <w:t>Um dia, enquanto desenhava no quintal, Inácio encontrou um lápis de cor mágico chamado **Lalá**. Lalá brilhava com todas as cores do arco-íris e sussurrou para Inácio:</w:t>
        <w:br/>
        <w:br/>
        <w:t>— Olá, Inácio! Sou Lalá, o lápis mágico. Gostaria de embarcar em uma aventura incrível no **Reino das Cores**?</w:t>
        <w:br/>
        <w:br/>
        <w:t>Inácio, surpreso e animado, respondeu:</w:t>
        <w:br/>
        <w:br/>
        <w:t>— Claro, Lalá! Adoro desenhar e explorar novos lugares!</w:t>
        <w:br/>
        <w:br/>
        <w:t>Lalá então desenhou uma porta colorida no ar, e ao atravessá-la, Inácio encontrou-se em um mundo mágico, onde tudo era feito de cores vivas e brilhantes.</w:t>
        <w:br/>
        <w:br/>
        <w:t>Logo ele conheceu **Lillo**, um coelho azul que saltitava alegremente.</w:t>
        <w:br/>
        <w:br/>
        <w:t>— Bem-vindo ao Reino das Cores! — disse Lillo. — Estou indo ao **Parque das Piscinas de Arco-Íris**, quer vir comigo?</w:t>
        <w:br/>
        <w:br/>
        <w:t>— Adoro piscinas! — exclamou Inácio. — Vamos lá!</w:t>
        <w:br/>
        <w:br/>
        <w:t>No caminho, encontraram **Nininho**, um carrinho falante que corria em pistas flutuantes de luz. Nininho era vermelho como o fogo e tinha rodas que brilhavam como estrelas.</w:t>
        <w:br/>
        <w:br/>
        <w:t>— Ei, vocês! — gritou Nininho. — Querem uma carona rápida até o parque?</w:t>
        <w:br/>
        <w:br/>
        <w:t>— Sim! — responderam Inácio e Lillo em uníssono.</w:t>
        <w:br/>
        <w:br/>
        <w:t>Enquanto viajavam pelas pistas cintilantes, Nininho contou sobre o temível **Monstro do Escuro**, que roubava as cores do reino e espalhava a escuridão.</w:t>
        <w:br/>
        <w:br/>
        <w:t>— Tenho medo do escuro e de monstros... — sussurrou Inácio.</w:t>
        <w:br/>
        <w:br/>
        <w:t>Lillo colocou a pata no ombro de Inácio e disse:</w:t>
        <w:br/>
        <w:br/>
        <w:t>— Não se preocupe, juntos somos fortes!</w:t>
        <w:br/>
        <w:br/>
        <w:t>Ao chegarem ao parque, encontraram seus amigos **Lucas**, um garoto que voava com asas de papel, e **Gabriel**, um gigante gentil que pintava nuvens no céu.</w:t>
        <w:br/>
        <w:br/>
        <w:t>De repente, o céu começou a escurecer. O Monstro do Escuro estava se aproximando! Todos correram, mas Inácio parou. Ele lembrou-se de que precisava enfrentar seus medos.</w:t>
        <w:br/>
        <w:br/>
        <w:t>— Amigos, não podemos deixar que o Monstro do Escuro apague as cores! — disse ele com determinação.</w:t>
        <w:br/>
        <w:br/>
        <w:t>Lalá brilhou intensamente em sua mão.</w:t>
        <w:br/>
        <w:br/>
        <w:t>— Use-me para trazer a luz de volta! — exclamou o lápis mágico.</w:t>
        <w:br/>
        <w:br/>
        <w:t>Inácio começou a desenhar no ar. Com traços rápidos, criou um herói colorido inspirado no **Homem-Aranha**, na **Pantera Cor-de-Rosa** e em **Wolfoo**. O herói saltou do desenho e confrontou o Monstro do Escuro.</w:t>
        <w:br/>
        <w:br/>
        <w:t>Mas algo estava faltando. Inácio percebeu que o monstro estava triste e sozinho. Aproximou-se dele e perguntou:</w:t>
        <w:br/>
        <w:br/>
        <w:t>— Por que você está apagando as cores?</w:t>
        <w:br/>
        <w:br/>
        <w:t>Com uma voz triste, o monstro respondeu:</w:t>
        <w:br/>
        <w:br/>
        <w:t>— Ninguém quer ser meu amigo porque sou diferente. Então, escondo tudo na escuridão.</w:t>
        <w:br/>
        <w:br/>
        <w:t>Inácio sorriu calorosamente.</w:t>
        <w:br/>
        <w:br/>
        <w:t>— Eu também tenho medo de ficar sozinho. Mas podemos ser amigos! As cores são para todos.</w:t>
        <w:br/>
        <w:br/>
        <w:t>Os olhos do monstro brilharam, e lentamente, a escuridão desapareceu. O Reino das Cores voltou a brilhar mais do que nunca.</w:t>
        <w:br/>
        <w:br/>
        <w:t>Para celebrar, os amigos organizaram uma grande festa no **Hotel Arco-Íris**, com piscinas de chocolate, pistas de corrida para Nininho e um parque de diversões incrível.</w:t>
        <w:br/>
        <w:br/>
        <w:t>Inácio e seus amigos se divertiram no **parquinho**, jogaram **bola** e até brincaram de **jogo da velha** gigante.</w:t>
        <w:br/>
        <w:br/>
        <w:t>No final do dia, Inácio lembrava que precisava guardar seus brinquedos. Com a ajuda de Lillo e Nininho, organizaram tudo.</w:t>
        <w:br/>
        <w:br/>
        <w:t>— Você é um grande amigo, Inácio — disse Lucas.</w:t>
        <w:br/>
        <w:br/>
        <w:t>— E muito corajoso! — acrescentou Gabriel.</w:t>
        <w:br/>
        <w:br/>
        <w:t>Lalá sorriu e disse:</w:t>
        <w:br/>
        <w:br/>
        <w:t>— Inácio, você aprendeu que enfrentar seus medos pode trazer novas amizades e tornar o mundo mais colorido.</w:t>
        <w:br/>
        <w:br/>
        <w:t>Antes de voltar para casa, Inácio desejou:</w:t>
        <w:br/>
        <w:br/>
        <w:t>— Meu sonho é ter um carrinho muito rápido!</w:t>
        <w:br/>
        <w:br/>
        <w:t>Nininho piscou as luzes e disse:</w:t>
        <w:br/>
        <w:br/>
        <w:t>— Até a próxima aventura, amigo! Sempre estarei aqui para correr com você.</w:t>
        <w:br/>
        <w:br/>
        <w:t>De volta ao quintal, Inácio terminou seu desenho, agora cheio de cores e novos amigos. Ele sorriu ao ver que o mundo real também estava cheio de possibilidades.</w:t>
        <w:br/>
        <w:br/>
        <w:t>E assim, Inácio descobriu que a coragem, a amizade e a gentileza podem iluminar até os lugares mais escuros, tornando cada dia uma nova aventura cheia de cores.</w:t>
        <w:br/>
        <w:br/>
        <w:t>**Fim**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