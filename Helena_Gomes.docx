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**Helena e a Cabana Encantada das Estrelas**</w:t>
        <w:br/>
        <w:br/>
        <w:t>Era uma vez, numa pequena cidade cheia de encantos e magia, vivia uma menina chamada **Helena Rodrigues Gomes**. Helena tinha olhos brilhantes como estrelas e cabelos dourados que dançavam ao vento. Com apenas seis anos, ela já era conhecida por sua incrível energia e determinação. Quando ela sorria, todo o mundo parecia se iluminar!</w:t>
        <w:br/>
        <w:br/>
        <w:t>Helena adorava explorar o mundo ao seu redor. Ela era criativa e estava sempre inventando novas brincadeiras. Suas melhores amigas eram **Sophie** e **Luiza**, duas meninas tão aventureiras quanto ela. Juntas, elas formavam um trio inseparável, sempre prontas para uma nova aventura.</w:t>
        <w:br/>
        <w:br/>
        <w:t>Um dia, enquanto brincavam no quintal florido de Helena, elas encontraram um mapa misterioso preso na árvore mais alta. "Olhem só!", exclamou Luiza. "Parece um mapa do tesouro!" Sophie ajustou os óculos e analisou o papel envelhecido. "Aqui diz que precisamos seguir o caminho das estrelas até a Cabana Encantada."</w:t>
        <w:br/>
        <w:br/>
        <w:t>Os olhos de Helena brilharam de excitação. "A Cabana Encantada? Será que é cheia de luzes e tem livros e folhas para desenhar?" As meninas mal podiam conter a animação. Decidiram, então, seguir as pistas do mapa.</w:t>
        <w:br/>
        <w:br/>
        <w:t>Montadas em seus **patins mágicos**, que brilhavam com cada passo, elas deslizaram pelas ruas da cidade. No caminho, encontraram **Pituca**, uma cachorrinha falante com pelagem cor de nuvem. "Para onde vão com tanta pressa?" perguntou Pituca. "Estamos em uma missão para encontrar a Cabana Encantada das Estrelas!" respondeu Helena.</w:t>
        <w:br/>
        <w:br/>
        <w:t>Pituca decidiu acompanhá-las. "Cuidado com o Senhor Escuridão", alertou. "Ele adora esconder o caminho verdadeiro com sombras."</w:t>
        <w:br/>
        <w:br/>
        <w:t>Continuando a jornada, o grupo chegou a um **parque dos dinossauros**, onde enormes criaturas de brinquedo pareciam ganhar vida. "Isso me lembra da nossa viagem ao Parque dos Dinossauros em Miguel Pereira!", disse Helena com um sorriso. Elas atravessaram o parque, desviando de caudas balançantes e pés gigantes.</w:t>
        <w:br/>
        <w:br/>
        <w:t>Mais à frente, ouviram um som divertido. Eram os **Minions** fazendo uma dança atrapalhada com a **Rapunzel**, que cantava enquanto seus longos cabelos brilhavam como ouro. "Vocês precisam atravessar o Lago das Palavras", disse Rapunzel. "Mas cuidado com as ondas de barulho!"</w:t>
        <w:br/>
        <w:br/>
        <w:t>Helena respirou fundo. Ela sempre teve um pouco de medo de barulhos altos, mas sabia que podia superar. "Vamos juntas, meninas!", encorajou suas amigas. Elas atravessaram o lago, cantando uma melodia suave que acalmava as ondas.</w:t>
        <w:br/>
        <w:br/>
        <w:t>Do outro lado, encontraram uma floresta iluminada por vaga-lumes. No centro, havia uma cabana construída entre as árvores, reluzindo com mil luzes. "A Cabana Encantada das Estrelas!", exclamaram em uníssono.</w:t>
        <w:br/>
        <w:br/>
        <w:t>Ao entrarem, descobriram um lugar mágico, exatamente como Helena sonhara: cheio de luzes brilhantes, livros infinitos de histórias e folhas para desenhar. Almofadas macias estavam espalhadas pelo chão, convidando-as a descansar e sonhar.</w:t>
        <w:br/>
        <w:br/>
        <w:t>No centro da cabana estava o **Chupedê**, um ursinho de pelúcia que Helena amava muito. "Bem-vindas, aventureiras!", disse ele com uma voz aconchegante. "Vocês demonstraram coragem, amizade e criatividade para chegar até aqui."</w:t>
        <w:br/>
        <w:br/>
        <w:t>Helena se aproximou e abraçou Chupedê. "Mas, e o Senhor Escuridão?", perguntou. Chupedê sorriu. "O Senhor Escuridão só existe se você permitir. Sempre que sentir medo, lembre-se da luz que existe dentro de você e dos amigos que tem ao seu lado."</w:t>
        <w:br/>
        <w:br/>
        <w:t>Sophie acrescentou: "Sim, juntos podemos enfrentar qualquer coisa!" Luiza concordou com entusiasmo.</w:t>
        <w:br/>
        <w:br/>
        <w:t>De repente, a cabana iluminou-se ainda mais, e estrelas começaram a dançar ao redor delas. Pituca rodopiava feliz, e Minions entraram fazendo piruetas, enquanto Rapunzel tocava uma harpa dourada.</w:t>
        <w:br/>
        <w:br/>
        <w:t>"Agora, é hora de celebrar!", anunciou Chupedê. "Vamos comemorar a coragem de vocês com uma festa no cinema!" As paredes da cabana se transformaram em telas gigantes, e todos os amigos de Helena apareceram por magia. Era como o dia do seu aniversário no cinema, uma grande farra cheia de risos e alegria.</w:t>
        <w:br/>
        <w:br/>
        <w:t>Helena sentiu-se mais feliz do que nunca. Compreendeu que, mesmo quando as coisas não saem como planejamos, é importante manter o coração aberto e a mente flexível. Ela entendeu que a frustração faz parte da jornada, mas que a persistência e o amor superam qualquer obstáculo.</w:t>
        <w:br/>
        <w:br/>
        <w:t>Quando a festa terminou, Chupedê entregou a Helena uma pequena estrela cintilante. "Sempre que precisar de coragem, lembre-se desta aventura e da força que existe dentro de você."</w:t>
        <w:br/>
        <w:br/>
        <w:t>Ao voltarem para casa, já era noite. O céu estava estrelado, e Helena olhou para cima com confiança. O medo do escuro parecia ter diminuído, substituído pela magia das estrelas e pela certeza de que nunca estava sozinha.</w:t>
        <w:br/>
        <w:br/>
        <w:t>Antes de dormir, ela pegou seu caderno de desenhos e começou a ilustrar a incrível aventura que tivera naquele dia. Com traços leves, desenhou a cabana, os amigos e todas as lições que aprendeu.</w:t>
        <w:br/>
        <w:br/>
        <w:t>Helena adormeceu com um sorriso no rosto, abraçada ao Chupedê, sonhando com as próximas aventuras que viriam. Sabia que, com determinação, criatividade e amigos ao seu lado, poderia conquistar o mundo!</w:t>
        <w:br/>
        <w:br/>
        <w:t>**Fim**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