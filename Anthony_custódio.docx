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**Anthony e a Moto Azul Mágica**</w:t>
        <w:br/>
        <w:br/>
        <w:t>Era uma vez, em uma casa aconchegante com um quintal ensolarado, vivia um menino alegre chamado **Anthony Lima Custódio**. Anthony tinha cabelos claros que brilhavam ao sol e olhos atentos que sempre buscavam novas aventuras. Ele adorava explorar, brincar e construir coisas incríveis com seus coloridos blocos de Lego.</w:t>
        <w:br/>
        <w:br/>
        <w:t>Certa manhã, Anthony estava em seu quarto especial, repleto de gadgets e brinquedos fascinantes. Ele estava montando um robô chamado **Bolt** com seus Legos. Assim que conectou a última peça, os olhos de Bolt se acenderam e uma voz amigável soou: "Olá, Anthony! Que tal embarcar em uma aventura?"</w:t>
        <w:br/>
        <w:br/>
        <w:t>Os olhos de Anthony brilharam de emoção. "Sim, por favor!" ele exclamou com um sorriso amplo.</w:t>
        <w:br/>
        <w:br/>
        <w:t>De repente, Bolt transformou-se em uma **moto azul brilhante** — exatamente como a que Anthony sempre sonhara em criar. "Suba aqui!" Bolt convidou.</w:t>
        <w:br/>
        <w:br/>
        <w:t>Animado, Anthony colocou seu capacete (pois segurança é importante!) e montou na moto mágica. Juntos, eles saíram pelo quintal, que magicamente se transformou em uma floresta encantada com árvores altas e flores luminosas.</w:t>
        <w:br/>
        <w:br/>
        <w:t>Enquanto percorriam a trilha, encontraram um **cavalo** com crina azul cintilante. "Olá! Meu nome é **Azul**," relinchou o cavalo. "Para onde vocês estão indo?"</w:t>
        <w:br/>
        <w:br/>
        <w:t>"Estamos em busca de uma aventura! Quer vir conosco, Azul?" perguntou Anthony.</w:t>
        <w:br/>
        <w:br/>
        <w:t>"Com certeza! Estou a caminho do Grande Circo Mágico. Vamos juntos!" respondeu Azul.</w:t>
        <w:br/>
        <w:br/>
        <w:t>Continuando o caminho, eles ouviram um som familiar. Era o **carrinho vermelho** que Anthony havia ganhado de seu tio em Minas. "Oi, Anthony! Sou o **José Bento**. Posso me juntar a vocês?"</w:t>
        <w:br/>
        <w:br/>
        <w:t>"Claro, José Bento! A aventura será ainda mais divertida com você!" disse Anthony.</w:t>
        <w:br/>
        <w:br/>
        <w:t>Logo, encontraram seus amigos: **Dominique**, a coruja sábia; **Nick**, o esquilo brincalhão; **Vrad**, o dragão amigável com asas coloridas; e até a **Peppa**, que carregava uma cesta cheia de lanches deliciosos.</w:t>
        <w:br/>
        <w:br/>
        <w:t>"Anthony!" gritou Peppa. "Estamos indo para o Grande Circo Mágico! Venha conosco!"</w:t>
        <w:br/>
        <w:br/>
        <w:t>Todos juntos, seguiram pela floresta até chegarem a um túnel escuro que levava ao circo. Anthony parou por um momento. O túnel era escuro, e ele sentiu um friozinho na barriga.</w:t>
        <w:br/>
        <w:br/>
        <w:t>"Você está bem?" perguntou Azul gentilmente.</w:t>
        <w:br/>
        <w:br/>
        <w:t>"Estou um pouco com medo do escuro..." admitiu Anthony baixinho.</w:t>
        <w:br/>
        <w:br/>
        <w:t>Dominique pousou em seu ombro e disse: "Não se preocupe, Anthony. Estamos todos aqui com você. Podemos iluminar o caminho juntos!"</w:t>
        <w:br/>
        <w:br/>
        <w:t>Então, Vrad soprou suavemente e pequenas faíscas de luz flutuaram pelo túnel, iluminando-o com cores mágicas. "Uau!" exclamou Anthony, sentindo-se mais corajoso. "Vamos lá!"</w:t>
        <w:br/>
        <w:br/>
        <w:t>Atravessaram o túnel cantando e rindo, e logo chegaram ao deslumbrante **Grande Circo Mágico**, com tendas coloridas que brilhavam sob as estrelas.</w:t>
        <w:br/>
        <w:br/>
        <w:t>Dentro do circo, assistiram a apresentações incríveis: acrobatas em hélices voadoras, elefantes dançando ao som de música e palhaços fazendo malabarismos com bolas brilhantes. Anthony estava encantado!</w:t>
        <w:br/>
        <w:br/>
        <w:t>No intervalo, sentaram-se para lanchar. Peppa distribuiu **batatas fritas crocantes** e bolo delicioso — o favorito de Anthony! "Este bolo é especial," disse Peppa. "É da **Confeitaria Encantada**, feito com a receita secreta da felicidade."</w:t>
        <w:br/>
        <w:br/>
        <w:t>Depois do lanche, o apresentador do circo anunciou: "Senhoras e senhores, temos um convidado especial hoje! Por favor, deem as boas-vindas ao corajoso Anthony!"</w:t>
        <w:br/>
        <w:br/>
        <w:t>Surpreso, Anthony caminhou até o centro do picadeiro. "Eu?" perguntou, com um sorriso tímido.</w:t>
        <w:br/>
        <w:br/>
        <w:t>"Sim!" disse o apresentador. "Você enfrentou o túnel escuro e nos mostrou que a coragem está dentro de cada um de nós."</w:t>
        <w:br/>
        <w:br/>
        <w:t>O público aplaudiu calorosamente. Anthony sentiu-se orgulhoso e feliz.</w:t>
        <w:br/>
        <w:br/>
        <w:t>Quando o espetáculo terminou, era hora de voltar para casa. "Preciso aprender a esperar pelas próximas aventuras," disse Anthony, percebendo que cada momento tem seu tempo especial.</w:t>
        <w:br/>
        <w:br/>
        <w:t>Bolt transformou-se novamente em robô e disse: "Lembre-se, Anthony, a magia está sempre com você, basta acreditar."</w:t>
        <w:br/>
        <w:br/>
        <w:t>Anthony despediu-se de seus amigos: "Até breve, pessoal! Obrigado por esta aventura incrível!"</w:t>
        <w:br/>
        <w:br/>
        <w:t>Ao chegar em casa, deitou-se em sua cama aconchegante. Olhando pela janela, viu uma estrela cadente e fez um pedido: que as aventuras nunca terminassem e que ele continuasse a explorar mundos mágicos com seus amigos.</w:t>
        <w:br/>
        <w:br/>
        <w:t>E assim, com o coração cheio de alegria e aprendizados, Anthony adormeceu, sonhando com as maravilhas que o aguardavam.</w:t>
        <w:br/>
        <w:br/>
        <w:t>**Fim.**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