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**Maitê e a Terra Mágica das Emoções**</w:t>
        <w:br/>
        <w:br/>
        <w:t>Era uma vez, numa pequena cidade junto ao mar, uma menina chamada Maitê. Seus cabelos encaracolados dançavam com o vento, e seus olhos pretos e expressivos brilhavam de curiosidade. Conhecida por sua risada contagiante, Maitê espalhava alegria por onde passava.</w:t>
        <w:br/>
        <w:br/>
        <w:t>Cheia de energia, Maitê era sensível e muito carinhosa. Adorava preparar surpresas para as pessoas que amava e tinha uma imaginação sem limites. Era ela quem liderava as brincadeiras com facilidade, sempre defendendo suas ideias com entusiasmo.</w:t>
        <w:br/>
        <w:br/>
        <w:t>Uma de suas maiores paixões era construir coisas incríveis com seus blocos de montar. Também gostava de cortar papéis coloridos e criar jogos únicos com eles. A sala e a cozinha de sua casa eram seus locais preferidos para brincar, onde inventava deliciosas receitas de morango com chocolate em suas panelinhas de brinquedo.</w:t>
        <w:br/>
        <w:br/>
        <w:t>Certa manhã ensolarada, Maitê acordou com uma sensação especial. Abraçou sua boneca de dormir, Dadá, e correu até o quintal. Lá, encontrou seus melhores amigos: Lili, uma menina doce que adorava cantar; Nanda, sempre animada e pronta para dançar; e Rafa, um menino cheio de histórias fantásticas.</w:t>
        <w:br/>
        <w:br/>
        <w:t>"Tenho uma surpresa para vocês!" anunciou Maitê com um sorriso misterioso.</w:t>
        <w:br/>
        <w:br/>
        <w:t>"O que é? Conte para nós!" pediu Nanda, pulando de empolgação.</w:t>
        <w:br/>
        <w:br/>
        <w:t>"Sigam-me!" disse Maitê, guiando-os até um canto escondido do jardim.</w:t>
        <w:br/>
        <w:br/>
        <w:t>Atrás das árvores, havia uma porta colorida que nunca tinham visto antes. Acima dela, letras brilhantes formavam as palavras: **"Terra Mágica das Emoções"**.</w:t>
        <w:br/>
        <w:br/>
        <w:t>"Que incrível! De onde veio essa porta?" perguntou Rafa, com os olhos arregalados.</w:t>
        <w:br/>
        <w:br/>
        <w:t>"Não sei, mas acho que devemos explorá-la!" respondeu Maitê, já girando a maçaneta.</w:t>
        <w:br/>
        <w:br/>
        <w:t>**A Aventura Começa**</w:t>
        <w:br/>
        <w:br/>
        <w:t>Ao atravessarem a porta, encontraram um mundo encantado. Havia montanhas feitas de nuvens fofinhas, riachos que cintilavam como arco-íris e animais falantes que acenavam amigavelmente. Um canguru azul e sorridente pulou em sua direção.</w:t>
        <w:br/>
        <w:br/>
        <w:t>"Bem-vindos! Eu sou o Bluey, e este é o lugar onde as emoções ganham vida!" disse o canguru.</w:t>
        <w:br/>
        <w:br/>
        <w:t>Os amigos ficaram maravilhados. "Que lugar mágico!" exclamou Lili.</w:t>
        <w:br/>
        <w:br/>
        <w:t>Bluey os conduziu por diferentes regiões da Terra Mágica. Primeiro, visitaram o **Vale das Risadas**, onde cada gargalhada fazia flores coloridas desabrocharem. Maitê riu tanto que o vale logo se transformou num jardim exuberante.</w:t>
        <w:br/>
        <w:br/>
        <w:t>Depois, foram ao **Bosque da Criatividade**, onde árvores davam lápis e pincéis, e o céu era uma tela para desenharem o que quisessem. Maitê usou seus talentos de construção para erguer um castelo feito de peças brilhantes que lembravam seus legos favoritos.</w:t>
        <w:br/>
        <w:br/>
        <w:t>**Enfrentando Medos com Coragem**</w:t>
        <w:br/>
        <w:br/>
        <w:t>Enquanto exploravam, o grupo chegou a uma floresta um pouco mais sombria. As árvores sussurravam, e uma leve brisa gelada os envolveu.</w:t>
        <w:br/>
        <w:br/>
        <w:t>"Este é o **Bosque das Sombras**," explicou Bluey. "Aqui, enfrentamos nossos medos para nos tornarmos mais fortes."</w:t>
        <w:br/>
        <w:br/>
        <w:t>Maitê sentiu um frio na barriga. "Eu... tenho medo do escuro e de morcegos," confessou baixinho.</w:t>
        <w:br/>
        <w:br/>
        <w:t>De repente, um morceguinho com olhos brilhantes apareceu. "Olá, sou a Luzia! Não precisam ter medo de mim."</w:t>
        <w:br/>
        <w:br/>
        <w:t>Maitê respirou fundo. "Você parece amigável."</w:t>
        <w:br/>
        <w:br/>
        <w:t>"Posso mostrar que mesmo no escuro, há beleza e luz," disse Luzia, batendo suavemente suas asas.</w:t>
        <w:br/>
        <w:br/>
        <w:t>Ela os guiou até uma clareira onde milhares de vaga-lumes dançavam no ar, iluminando a noite com um brilho dourado.</w:t>
        <w:br/>
        <w:br/>
        <w:t>"Uau!" maravilhou-se Nanda. "É como um céu estrelado pertinho de nós!"</w:t>
        <w:br/>
        <w:br/>
        <w:t>Maitê sorriu. "Acho que o escuro não é tão assustador assim."</w:t>
        <w:br/>
        <w:br/>
        <w:t>**Descobrindo o Poder das Emoções**</w:t>
        <w:br/>
        <w:br/>
        <w:t>Mais adiante, encontraram a **Caverna dos Ecos**, onde cada palavra que diziam se transformava em cores e músicas.</w:t>
        <w:br/>
        <w:br/>
        <w:t>"Este lugar ajuda a expressar o que sentimos," explicou Bluey.</w:t>
        <w:br/>
        <w:br/>
        <w:t>Maitê lembrou-se de como, às vezes, era difícil dizer o que sentia. Decidida, ela disse em voz alta: "Eu me sinto feliz por estar aqui com meus amigos. Sinto-me corajosa por enfrentar meus medos."</w:t>
        <w:br/>
        <w:br/>
        <w:t>A caverna se encheu de luzes coloridas, e uma melodia suave ecoou pelas paredes.</w:t>
        <w:br/>
        <w:br/>
        <w:t>"Viu? Expressar seus sentimentos pode criar coisas maravilhosas!" disse Luzia.</w:t>
        <w:br/>
        <w:br/>
        <w:t>Os amigos passaram horas explorando, nadando em lagos cristalinos, brincando com tigres amistosos no **Parque das Aventuras** e até mesmo voando em montanhas-russas feitas de nuvens!</w:t>
        <w:br/>
        <w:br/>
        <w:t>**De Volta para Casa, com o Coração Cheio**</w:t>
        <w:br/>
        <w:br/>
        <w:t>Quando o sol começou a se pôr naquele mundo mágico, Bluey os reuniu. "É hora de voltar, mas lembrem-se: a magia está dentro de cada um de vocês. Basta acreditar."</w:t>
        <w:br/>
        <w:br/>
        <w:t>Maitê abraçou Bluey e Luzia. "Obrigada por tudo! Nunca vou esquecer esta aventura."</w:t>
        <w:br/>
        <w:br/>
        <w:t>Ao atravessarem novamente a porta, estavam de volta ao jardim de Maitê. O céu estava tingido de laranja e rosa pelo pôr do sol.</w:t>
        <w:br/>
        <w:br/>
        <w:t>"Que dia incrível!" exclamou Rafa.</w:t>
        <w:br/>
        <w:br/>
        <w:t>"Aprendemos tanto sobre nós mesmos," acrescentou Lili.</w:t>
        <w:br/>
        <w:br/>
        <w:t>Maitê olhou para seus amigos com carinho. "Vamos levar essa magia para nossas brincadeiras todos os dias. E quando alguém sentir medo ou não conseguir expressar o que sente, estaremos juntos para ajudar."</w:t>
        <w:br/>
        <w:br/>
        <w:t>Os amigos concordaram, sorrindo.</w:t>
        <w:br/>
        <w:br/>
        <w:t>**Sempre Sendo Você Mesma**</w:t>
        <w:br/>
        <w:br/>
        <w:t>Naquela noite, ao se preparar para dormir, Maitê abraçou Dadá com um novo conforto. O escuro do quarto agora parecia acolhedor, lembrando-lhe da magia que havia descoberto.</w:t>
        <w:br/>
        <w:br/>
        <w:t>Antes de fechar os olhos, ela sussurrou para si mesma: "Serei sempre eu mesma, incrivelmente como sou."</w:t>
        <w:br/>
        <w:br/>
        <w:t>E assim, Maitê continuou vivendo suas aventuras, liderando seus amigos com alegria, criatividade e muito amor. Ela aprendeu que expressar suas emoções era uma grande força e que, com coragem e amizade, não havia medo que não pudesse ser enfrentado.</w:t>
        <w:br/>
        <w:br/>
        <w:t>E todos na pequena cidade sabiam que, com Maitê por perto, cada dia seria cheio de risadas, surpresas e magia.</w:t>
        <w:br/>
        <w:br/>
        <w:t>**Fim**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