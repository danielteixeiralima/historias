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**Liz Carvalho da Fonseca e a Cama Elástica Mágica**</w:t>
        <w:br/>
        <w:br/>
        <w:t>Era uma vez, numa casa cheia de cores e sorrisos, vivia uma menina chamada **Liz Carvalho da Fonseca**, mas todos a chamavam carinhosamente de **Lilica**. Lilica era uma criança especial, com olhos brilhantes que refletiam toda a sua criatividade e inteligência. Quando sorria, suas covinhas encantadoras apareciam, iluminando o mundo ao seu redor com uma alegria sincera e contagiante.</w:t>
        <w:br/>
        <w:br/>
        <w:t>Lilica adorava dançar. Sempre que ouvia uma música, não resistia e começava a mover-se graciosamente, como se o ritmo fizesse parte dela. Além disso, tinha uma paixão enorme por artes; pintar, desenhar e criar eram algumas de suas atividades favoritas. Mas, dentre todas as brincadeiras, pular na **cama elástica** era o que ela mais amava.</w:t>
        <w:br/>
        <w:br/>
        <w:t>Um dia, enquanto brincava na sala cheia de brinquedos, Lilica encontrou um livro antigo e colorido intitulado **"As Aventuras de Dora e o Reino dos Saltos Altos"**. Curiosa, ela abriu o livro e descobriu um mapa que levava a um lugar mágico chamado **Jardim dos Saltos**. Neste jardim, segundo a lenda, existia uma cama elástica que fazia qualquer um pular tão alto que quase tocava as nuvens!</w:t>
        <w:br/>
        <w:br/>
        <w:t>Determinada a encontrar esse lugar, Lilica colocou seus sapatos de dança e chamou sua fiel amiga, a cachorrinha falante chamada **Flora Au-Au**. Flora era uma companheira leal, sempre pronta para uma nova aventura. Juntas, elas seguiram o mapa que as levou até o quintal, onde uma árvore com uma porta secreta as esperava.</w:t>
        <w:br/>
        <w:br/>
        <w:t>Passando pela porta, elas se viram em um mundo mágico, cheio de cores e sons. As árvores tinham balanços pendurados nos galhos, e os pássaros cantavam melodias doces. Lilica e Flora caminhavam maravilhadas quando encontraram um sapinho verde que se apresentou como **Sr. Paciente**.</w:t>
        <w:br/>
        <w:br/>
        <w:t>— Olá, viajantes! — saudou o Sr. Paciente. — Para chegar ao Jardim dos Saltos, vocês precisarão de paciência e disposição para aprender.</w:t>
        <w:br/>
        <w:br/>
        <w:t>Lilica, impetuosa como era, quis correr e seguir em frente, mas o Sr. Paciente a lembrou da importância de esperar e apreciar o caminho. Concordando, Lilica respirou fundo e decidiu seguir seu conselho. Enquanto caminhavam, encontraram uma colina íngreme.</w:t>
        <w:br/>
        <w:br/>
        <w:t>No topo da colina, uma menina alegre e aventureira apareceu. Era a **Dora Aventureira**! Ela sorriu para Lilica e disse:</w:t>
        <w:br/>
        <w:br/>
        <w:t>— Para continuar, vocês precisam me mostrar que sabem dividir.</w:t>
        <w:br/>
        <w:br/>
        <w:t>Dora então apresentou-lhes um delicioso pedaço de **chocolate**. Lilica, adorando chocolate, teve vontade de comer tudo sozinha, mas lembrou-se de Flora e de como era importante compartilhar. Partilhou o chocolate com Flora e Dora, mostrando que sabia dividir.</w:t>
        <w:br/>
        <w:br/>
        <w:t>— Muito bem, Lilica! — exclamou Dora. — Vocês provaram ser companheiras verdadeiras. Agora, o Jardim dos Saltos está logo ali!</w:t>
        <w:br/>
        <w:br/>
        <w:t>Ao chegarem ao jardim, Lilica avistou a cama elástica mais incrível que já vira. Era feita de luzes brilhantes que mudavam de cor, e parecia tocar o céu. Havia crianças de todos os lugares pulando e rindo. Uma menina com covinhas no rosto aproximou-se e disse:</w:t>
        <w:br/>
        <w:br/>
        <w:t>— Olá! Eu sou a **Valéria Sonhadora**. Aqui, todos podemos pular alto e realizar nossos sonhos!</w:t>
        <w:br/>
        <w:br/>
        <w:t>Lilica mal podia conter a empolgação. Subiu na cama elástica e começou a pular. A cada salto, sentia-se mais leve, como se pudesse voar. As nuvens pareciam tão próximas que ela quase podia tocá-las. Flora Au-Au latiu alegremente, pulando ao seu lado.</w:t>
        <w:br/>
        <w:br/>
        <w:t>Enquanto pulava, Lilica percebeu que quanto mais paciente e generosa era, mais alto conseguia ir. Ela entendeu que aprender a esperar, obedecer e dividir não só fazia bem aos outros, mas também a ela mesma.</w:t>
        <w:br/>
        <w:br/>
        <w:t>Depois de horas de diversão, o sol começou a se pôr, tingindo o céu de laranja e rosa. Dora Aventureira aproximou-se novamente e disse:</w:t>
        <w:br/>
        <w:br/>
        <w:t>— Está na hora de voltar para casa, Lilica. Mas lembre-se, o Jardim dos Saltos estará sempre aqui, dentro do seu coração.</w:t>
        <w:br/>
        <w:br/>
        <w:t>Lilica sorriu, agradecendo pela aventura incrível. Junto com Flora, despediu-se dos novos amigos e retornou pela porta mágica.</w:t>
        <w:br/>
        <w:br/>
        <w:t>De volta à sala dos brinquedos, tudo parecia igual, mas Lilica sabia que algo dentro dela havia mudado. Ela agora entendia a importância de ser paciente, dividir e obedecer. E, sempre que sentia vontade de voltar ao Jardim dos Saltos, fechava os olhos, sorria com suas covinhas encantadoras, e imaginava-se pulando nas nuvens novamente.</w:t>
        <w:br/>
        <w:br/>
        <w:t>---</w:t>
        <w:br/>
        <w:br/>
        <w:t>Desde então, Lilica continuou a dançar, escalar e brincar no balanço, mas agora com um brilho especial nos olhos. Ela ajudava os outros sempre que podia e esperava pacientemente sua vez nas brincadeiras. Sua imaginação a levava a lugares mágicos, e ela sabia que, com determinação e bondade, poderia alcançar todos os seus sonhos.</w:t>
        <w:br/>
        <w:br/>
        <w:t>E assim, a pequena **Liz Carvalho da Fonseca**, com seu coração generoso e espírito aventureiro, ensinou a todos ao seu redor que, com amor e paciência, podemos tocar as estrelas e fazer do mundo um lugar melhor.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